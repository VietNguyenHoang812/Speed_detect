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center"/>
        <w:textAlignment w:val="auto"/>
        <w:rPr>
          <w:rFonts w:hint="default" w:ascii="Times New Roman"/>
          <w:b/>
          <w:bCs/>
          <w:sz w:val="24"/>
          <w:szCs w:val="24"/>
          <w:lang w:val="vi-VN"/>
        </w:rPr>
      </w:pPr>
      <w:r>
        <w:rPr>
          <w:rFonts w:hint="default" w:ascii="Times New Roman"/>
          <w:b/>
          <w:bCs/>
          <w:sz w:val="24"/>
          <w:szCs w:val="24"/>
          <w:lang w:val="vi-VN"/>
        </w:rPr>
        <w:t>Báo cáo đề tài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center"/>
        <w:textAlignment w:val="auto"/>
        <w:rPr>
          <w:rFonts w:hint="default" w:ascii="Times New Roman"/>
          <w:b/>
          <w:bCs/>
          <w:sz w:val="32"/>
          <w:szCs w:val="32"/>
          <w:lang w:val="vi-VN"/>
        </w:rPr>
      </w:pPr>
      <w:r>
        <w:rPr>
          <w:rFonts w:hint="default" w:ascii="Times New Roman"/>
          <w:b/>
          <w:bCs/>
          <w:sz w:val="32"/>
          <w:szCs w:val="32"/>
          <w:lang w:val="vi-VN"/>
        </w:rPr>
        <w:t>BẮN TỐC ĐỘ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left"/>
        <w:textAlignment w:val="auto"/>
        <w:rPr>
          <w:rFonts w:hint="default" w:ascii="Times New Roman"/>
          <w:b/>
          <w:bCs/>
          <w:sz w:val="32"/>
          <w:szCs w:val="32"/>
          <w:lang w:val="vi-V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left"/>
        <w:textAlignment w:val="auto"/>
        <w:rPr>
          <w:rFonts w:hint="default" w:asci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/>
          <w:b w:val="0"/>
          <w:bCs w:val="0"/>
          <w:sz w:val="26"/>
          <w:szCs w:val="26"/>
          <w:lang w:val="vi-VN"/>
        </w:rPr>
        <w:t>Chủ đề tài: Ngô Văn Thiện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left"/>
        <w:textAlignment w:val="auto"/>
        <w:rPr>
          <w:rFonts w:hint="default" w:asci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/>
          <w:b w:val="0"/>
          <w:bCs w:val="0"/>
          <w:sz w:val="26"/>
          <w:szCs w:val="26"/>
          <w:lang w:val="vi-VN"/>
        </w:rPr>
        <w:t>GVHD: TS. Đào Việt Hùng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left"/>
        <w:textAlignment w:val="auto"/>
        <w:rPr>
          <w:rFonts w:hint="default" w:asci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/>
          <w:b w:val="0"/>
          <w:bCs w:val="0"/>
          <w:sz w:val="26"/>
          <w:szCs w:val="26"/>
          <w:lang w:val="vi-VN"/>
        </w:rPr>
        <w:t>Người thực hiện báo cáo: Nguyễn Hoàng Việt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left"/>
        <w:textAlignment w:val="auto"/>
        <w:rPr>
          <w:rFonts w:hint="default" w:ascii="Times New Roman"/>
          <w:b w:val="0"/>
          <w:bCs w:val="0"/>
          <w:sz w:val="26"/>
          <w:szCs w:val="26"/>
          <w:lang w:val="vi-VN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hanging="425" w:firstLineChars="0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Times New Roman"/>
          <w:b/>
          <w:bCs/>
          <w:sz w:val="28"/>
          <w:szCs w:val="28"/>
          <w:lang w:val="vi-VN"/>
        </w:rPr>
        <w:t>Tóm tắt mục tiêu đề tài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-US"/>
        </w:rPr>
      </w:pPr>
      <w:r>
        <w:rPr>
          <w:rFonts w:hint="default" w:ascii="Times New Roman"/>
          <w:sz w:val="26"/>
          <w:szCs w:val="26"/>
          <w:lang w:val="vi-VN"/>
        </w:rPr>
        <w:t>Mục tiêu: từ ảnh phương tiện có chèn tốc độ, nhận diện được giá trị tốc độ trên ảnh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-US"/>
        </w:rPr>
      </w:pPr>
      <w:r>
        <w:rPr>
          <w:rFonts w:hint="default" w:ascii="Times New Roman"/>
          <w:sz w:val="26"/>
          <w:szCs w:val="26"/>
          <w:lang w:val="vi-VN"/>
        </w:rPr>
        <w:t xml:space="preserve">Phần cứng sử dụng: Jetson Nano, module Camera 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hanging="425" w:firstLineChars="0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Times New Roman"/>
          <w:b/>
          <w:bCs/>
          <w:sz w:val="28"/>
          <w:szCs w:val="28"/>
          <w:lang w:val="vi-VN"/>
        </w:rPr>
        <w:t>Phân tích dữ liệu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/>
        <w:textAlignment w:val="auto"/>
        <w:rPr>
          <w:rFonts w:hint="default"/>
          <w:sz w:val="26"/>
          <w:szCs w:val="26"/>
          <w:lang w:val="vi-VN"/>
        </w:rPr>
      </w:pPr>
      <w:r>
        <w:rPr>
          <w:rFonts w:hint="default" w:ascii="Times New Roman"/>
          <w:sz w:val="26"/>
          <w:szCs w:val="26"/>
          <w:lang w:val="vi-VN"/>
        </w:rPr>
        <w:t>Dữ liệu ảnh (dropbox) được phân làm 3 kiểu chính</w:t>
      </w:r>
    </w:p>
    <w:p>
      <w:pPr>
        <w:keepNext w:val="0"/>
        <w:keepLines w:val="0"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5" w:leftChars="0" w:hanging="425" w:firstLineChars="0"/>
        <w:textAlignment w:val="auto"/>
        <w:rPr>
          <w:rFonts w:hint="default" w:ascii="Times New Roman"/>
          <w:i/>
          <w:iCs/>
          <w:sz w:val="24"/>
          <w:szCs w:val="24"/>
          <w:lang w:val="vi-VN"/>
        </w:rPr>
      </w:pPr>
      <w:r>
        <w:rPr>
          <w:rFonts w:hint="default" w:ascii="Times New Roman"/>
          <w:i/>
          <w:iCs/>
          <w:sz w:val="24"/>
          <w:szCs w:val="24"/>
          <w:lang w:val="vi-VN"/>
        </w:rPr>
        <w:t>Kiểu 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/>
        <w:textAlignment w:val="auto"/>
        <w:rPr>
          <w:rFonts w:hint="default" w:ascii="Times New Roman"/>
          <w:sz w:val="26"/>
          <w:szCs w:val="26"/>
          <w:lang w:val="vi-VN"/>
        </w:rPr>
      </w:pPr>
      <w:r>
        <w:rPr>
          <w:rFonts w:hint="default" w:ascii="Times New Roman"/>
          <w:sz w:val="26"/>
          <w:szCs w:val="26"/>
          <w:lang w:val="vi-VN"/>
        </w:rPr>
        <w:t>Bao gồm 373 ảnh, chiếm số lượng lớn nhất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/>
        <w:textAlignment w:val="auto"/>
        <w:rPr>
          <w:rFonts w:hint="default" w:ascii="Times New Roman"/>
          <w:sz w:val="26"/>
          <w:szCs w:val="26"/>
          <w:lang w:val="vi-VN"/>
        </w:rPr>
      </w:pPr>
      <w:r>
        <w:rPr>
          <w:rFonts w:hint="default" w:ascii="Times New Roman"/>
          <w:sz w:val="26"/>
          <w:szCs w:val="26"/>
          <w:lang w:val="vi-VN"/>
        </w:rPr>
        <w:t>Đặc điểm: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 w:ascii="Times New Roman"/>
          <w:sz w:val="26"/>
          <w:szCs w:val="26"/>
          <w:lang w:val="vi-VN"/>
        </w:rPr>
      </w:pPr>
      <w:r>
        <w:rPr>
          <w:rFonts w:hint="default" w:ascii="Times New Roman"/>
          <w:sz w:val="26"/>
          <w:szCs w:val="26"/>
          <w:lang w:val="vi-VN"/>
        </w:rPr>
        <w:t>Kích thước: 4000</w:t>
      </w:r>
      <w:r>
        <w:rPr>
          <w:rFonts w:hint="default" w:ascii="Arial" w:hAnsi="Arial" w:cs="Arial"/>
          <w:sz w:val="26"/>
          <w:szCs w:val="26"/>
          <w:lang w:val="vi-VN"/>
        </w:rPr>
        <w:t>×</w:t>
      </w:r>
      <w:r>
        <w:rPr>
          <w:rFonts w:hint="default" w:ascii="Times New Roman"/>
          <w:sz w:val="26"/>
          <w:szCs w:val="26"/>
          <w:lang w:val="vi-VN"/>
        </w:rPr>
        <w:t>3000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 w:ascii="Times New Roman"/>
          <w:sz w:val="26"/>
          <w:szCs w:val="26"/>
          <w:lang w:val="vi-VN"/>
        </w:rPr>
      </w:pPr>
      <w:r>
        <w:rPr>
          <w:rFonts w:hint="default" w:ascii="Times New Roman"/>
          <w:sz w:val="26"/>
          <w:szCs w:val="26"/>
          <w:lang w:val="vi-VN"/>
        </w:rPr>
        <w:t>Chỉ có số màu đỏ trên ảnh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 w:ascii="Times New Roman"/>
          <w:sz w:val="26"/>
          <w:szCs w:val="26"/>
          <w:lang w:val="vi-VN"/>
        </w:rPr>
      </w:pPr>
      <w:r>
        <w:rPr>
          <w:rFonts w:hint="default" w:ascii="Times New Roman"/>
          <w:sz w:val="26"/>
          <w:szCs w:val="26"/>
          <w:lang w:val="vi-VN"/>
        </w:rPr>
        <w:t>Ví dụ: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20" w:firstLineChars="0"/>
        <w:textAlignment w:val="auto"/>
        <w:rPr>
          <w:rFonts w:hint="default" w:ascii="Times New Roman"/>
          <w:sz w:val="26"/>
          <w:szCs w:val="26"/>
          <w:lang w:val="vi-VN"/>
        </w:rPr>
      </w:pPr>
      <w:r>
        <w:rPr>
          <w:rFonts w:hint="default" w:ascii="Times New Roman"/>
          <w:sz w:val="26"/>
          <w:szCs w:val="26"/>
          <w:lang w:val="vi-VN"/>
        </w:rPr>
        <w:drawing>
          <wp:inline distT="0" distB="0" distL="114300" distR="114300">
            <wp:extent cx="2369820" cy="1777365"/>
            <wp:effectExtent l="0" t="0" r="11430" b="13335"/>
            <wp:docPr id="1" name="Picture 1" descr="P1680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16802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/>
          <w:sz w:val="26"/>
          <w:szCs w:val="26"/>
          <w:lang w:val="vi-VN"/>
        </w:rPr>
        <w:t xml:space="preserve"> </w:t>
      </w:r>
      <w:r>
        <w:rPr>
          <w:rFonts w:hint="default" w:ascii="Times New Roman"/>
          <w:sz w:val="26"/>
          <w:szCs w:val="26"/>
          <w:lang w:val="vi-VN"/>
        </w:rPr>
        <w:drawing>
          <wp:inline distT="0" distB="0" distL="114300" distR="114300">
            <wp:extent cx="2368550" cy="1776730"/>
            <wp:effectExtent l="0" t="0" r="12700" b="13970"/>
            <wp:docPr id="2" name="Picture 2" descr="P1680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1680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1"/>
        </w:numPr>
        <w:ind w:left="845" w:leftChars="0" w:hanging="425" w:firstLineChars="0"/>
        <w:rPr>
          <w:rFonts w:hint="default" w:ascii="Times New Roman"/>
          <w:i/>
          <w:iCs/>
          <w:sz w:val="24"/>
          <w:szCs w:val="24"/>
          <w:lang w:val="vi-VN"/>
        </w:rPr>
      </w:pPr>
      <w:r>
        <w:rPr>
          <w:rFonts w:hint="default" w:ascii="Times New Roman"/>
          <w:i/>
          <w:iCs/>
          <w:sz w:val="24"/>
          <w:szCs w:val="24"/>
          <w:lang w:val="vi-VN"/>
        </w:rPr>
        <w:t>Kiểu 2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/>
          <w:sz w:val="26"/>
          <w:szCs w:val="26"/>
          <w:lang w:val="vi-VN"/>
        </w:rPr>
      </w:pPr>
      <w:r>
        <w:rPr>
          <w:rFonts w:hint="default" w:ascii="Times New Roman"/>
          <w:sz w:val="26"/>
          <w:szCs w:val="26"/>
          <w:lang w:val="vi-VN"/>
        </w:rPr>
        <w:t>Khoảng 60 ảnh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Arial" w:cs="Arial"/>
          <w:sz w:val="26"/>
          <w:szCs w:val="26"/>
          <w:lang w:val="vi-VN"/>
        </w:rPr>
      </w:pPr>
      <w:r>
        <w:rPr>
          <w:rFonts w:hint="default" w:ascii="Times New Roman"/>
          <w:sz w:val="26"/>
          <w:szCs w:val="26"/>
          <w:lang w:val="vi-VN"/>
        </w:rPr>
        <w:t xml:space="preserve">Đặc điểm: 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default" w:ascii="Times New Roman"/>
          <w:sz w:val="26"/>
          <w:szCs w:val="26"/>
          <w:lang w:val="vi-VN"/>
        </w:rPr>
      </w:pPr>
      <w:r>
        <w:rPr>
          <w:rFonts w:hint="default" w:ascii="Times New Roman"/>
          <w:sz w:val="26"/>
          <w:szCs w:val="26"/>
          <w:lang w:val="vi-VN"/>
        </w:rPr>
        <w:t>Kích thước: 2560</w:t>
      </w:r>
      <w:r>
        <w:rPr>
          <w:rFonts w:hint="default" w:ascii="Arial" w:hAnsi="Arial" w:cs="Arial"/>
          <w:sz w:val="26"/>
          <w:szCs w:val="26"/>
          <w:lang w:val="vi-VN"/>
        </w:rPr>
        <w:t>×</w:t>
      </w:r>
      <w:r>
        <w:rPr>
          <w:rFonts w:hint="default" w:ascii="Times New Roman" w:hAnsi="Arial" w:cs="Arial"/>
          <w:sz w:val="26"/>
          <w:szCs w:val="26"/>
          <w:lang w:val="vi-VN"/>
        </w:rPr>
        <w:t>1384, 3284</w:t>
      </w:r>
      <w:r>
        <w:rPr>
          <w:rFonts w:hint="default" w:ascii="Arial" w:hAnsi="Arial" w:cs="Arial"/>
          <w:sz w:val="26"/>
          <w:szCs w:val="26"/>
          <w:lang w:val="vi-VN"/>
        </w:rPr>
        <w:t>×</w:t>
      </w:r>
      <w:r>
        <w:rPr>
          <w:rFonts w:hint="default" w:ascii="Times New Roman" w:hAnsi="Arial" w:cs="Arial"/>
          <w:sz w:val="26"/>
          <w:szCs w:val="26"/>
          <w:lang w:val="vi-VN"/>
        </w:rPr>
        <w:t>1876, 1280</w:t>
      </w:r>
      <w:r>
        <w:rPr>
          <w:rFonts w:hint="default" w:ascii="Arial" w:hAnsi="Arial" w:cs="Arial"/>
          <w:sz w:val="26"/>
          <w:szCs w:val="26"/>
          <w:lang w:val="vi-VN"/>
        </w:rPr>
        <w:t>×</w:t>
      </w:r>
      <w:r>
        <w:rPr>
          <w:rFonts w:hint="default" w:ascii="Times New Roman" w:hAnsi="Arial" w:cs="Arial"/>
          <w:sz w:val="26"/>
          <w:szCs w:val="26"/>
          <w:lang w:val="vi-VN"/>
        </w:rPr>
        <w:t>674,...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default" w:ascii="Times New Roman"/>
          <w:sz w:val="26"/>
          <w:szCs w:val="26"/>
          <w:lang w:val="vi-VN"/>
        </w:rPr>
      </w:pPr>
      <w:r>
        <w:rPr>
          <w:rFonts w:hint="default" w:ascii="Times New Roman" w:hAnsi="Arial" w:cs="Arial"/>
          <w:sz w:val="26"/>
          <w:szCs w:val="26"/>
          <w:lang w:val="vi-VN"/>
        </w:rPr>
        <w:t>Có tốc độ, đơn vị, khoảng cách màu đỏ; thời điểm, tọa độ màu vàng cuối ảnh; map GPS phía bên phải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default" w:ascii="Times New Roman"/>
          <w:sz w:val="26"/>
          <w:szCs w:val="26"/>
          <w:lang w:val="vi-VN"/>
        </w:rPr>
      </w:pPr>
      <w:r>
        <w:rPr>
          <w:rFonts w:hint="default" w:ascii="Times New Roman" w:hAnsi="Arial" w:cs="Arial"/>
          <w:sz w:val="26"/>
          <w:szCs w:val="26"/>
          <w:lang w:val="vi-VN"/>
        </w:rPr>
        <w:t xml:space="preserve">Ví dụ: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/>
          <w:sz w:val="26"/>
          <w:szCs w:val="26"/>
          <w:lang w:val="vi-VN"/>
        </w:rPr>
      </w:pPr>
      <w:r>
        <w:rPr>
          <w:rFonts w:hint="default" w:ascii="Times New Roman"/>
          <w:sz w:val="26"/>
          <w:szCs w:val="26"/>
          <w:lang w:val="vi-VN"/>
        </w:rPr>
        <w:drawing>
          <wp:inline distT="0" distB="0" distL="114300" distR="114300">
            <wp:extent cx="2165350" cy="1170940"/>
            <wp:effectExtent l="0" t="0" r="6350" b="10160"/>
            <wp:docPr id="3" name="Picture 3" descr="z4204268736715_0c2e2e777cd34564b4d6569ee4514a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z4204268736715_0c2e2e777cd34564b4d6569ee4514a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/>
          <w:sz w:val="26"/>
          <w:szCs w:val="26"/>
          <w:lang w:val="vi-VN"/>
        </w:rPr>
        <w:t xml:space="preserve"> </w:t>
      </w:r>
      <w:r>
        <w:rPr>
          <w:rFonts w:hint="default" w:ascii="Times New Roman"/>
          <w:sz w:val="26"/>
          <w:szCs w:val="26"/>
          <w:lang w:val="vi-VN"/>
        </w:rPr>
        <w:drawing>
          <wp:inline distT="0" distB="0" distL="114300" distR="114300">
            <wp:extent cx="2220595" cy="1169035"/>
            <wp:effectExtent l="0" t="0" r="8255" b="12065"/>
            <wp:docPr id="4" name="Picture 4" descr="IMG_2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78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1"/>
        </w:numPr>
        <w:ind w:left="845" w:leftChars="0" w:hanging="425" w:firstLineChars="0"/>
        <w:rPr>
          <w:rFonts w:hint="default" w:ascii="Times New Roman"/>
          <w:i/>
          <w:iCs/>
          <w:sz w:val="24"/>
          <w:szCs w:val="24"/>
          <w:lang w:val="vi-VN"/>
        </w:rPr>
      </w:pPr>
      <w:r>
        <w:rPr>
          <w:rFonts w:hint="default" w:ascii="Times New Roman"/>
          <w:i/>
          <w:iCs/>
          <w:sz w:val="24"/>
          <w:szCs w:val="24"/>
          <w:lang w:val="vi-VN"/>
        </w:rPr>
        <w:t>Kiểu 3</w:t>
      </w:r>
    </w:p>
    <w:p>
      <w:pPr>
        <w:numPr>
          <w:ilvl w:val="0"/>
          <w:numId w:val="0"/>
        </w:numPr>
        <w:ind w:left="420" w:leftChars="0"/>
        <w:rPr>
          <w:rFonts w:hint="default" w:ascii="Times New Roman"/>
          <w:sz w:val="26"/>
          <w:szCs w:val="26"/>
          <w:lang w:val="vi-VN"/>
        </w:rPr>
      </w:pPr>
      <w:r>
        <w:rPr>
          <w:rFonts w:hint="default" w:ascii="Times New Roman"/>
          <w:sz w:val="26"/>
          <w:szCs w:val="26"/>
          <w:lang w:val="vi-VN"/>
        </w:rPr>
        <w:t>Có 8 ảnh</w:t>
      </w:r>
    </w:p>
    <w:p>
      <w:pPr>
        <w:numPr>
          <w:ilvl w:val="0"/>
          <w:numId w:val="0"/>
        </w:numPr>
        <w:ind w:left="420" w:leftChars="0"/>
        <w:rPr>
          <w:rFonts w:hint="default" w:ascii="Times New Roman"/>
          <w:sz w:val="26"/>
          <w:szCs w:val="26"/>
          <w:lang w:val="vi-VN"/>
        </w:rPr>
      </w:pPr>
      <w:r>
        <w:rPr>
          <w:rFonts w:hint="default" w:ascii="Times New Roman"/>
          <w:sz w:val="26"/>
          <w:szCs w:val="26"/>
          <w:lang w:val="vi-VN"/>
        </w:rPr>
        <w:t>Đặc điểm: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rPr>
          <w:rFonts w:hint="default" w:ascii="Times New Roman"/>
          <w:sz w:val="26"/>
          <w:szCs w:val="26"/>
          <w:lang w:val="vi-VN"/>
        </w:rPr>
      </w:pPr>
      <w:r>
        <w:rPr>
          <w:rFonts w:hint="default" w:ascii="Times New Roman"/>
          <w:sz w:val="26"/>
          <w:szCs w:val="26"/>
          <w:lang w:val="vi-VN"/>
        </w:rPr>
        <w:t>Kích thước: 1280</w:t>
      </w:r>
      <w:r>
        <w:rPr>
          <w:rFonts w:hint="default" w:ascii="Arial" w:hAnsi="Arial" w:cs="Arial"/>
          <w:sz w:val="26"/>
          <w:szCs w:val="26"/>
          <w:lang w:val="vi-VN"/>
        </w:rPr>
        <w:t>×</w:t>
      </w:r>
      <w:r>
        <w:rPr>
          <w:rFonts w:hint="default" w:ascii="Times New Roman" w:hAnsi="Arial" w:cs="Arial"/>
          <w:sz w:val="26"/>
          <w:szCs w:val="26"/>
          <w:lang w:val="vi-VN"/>
        </w:rPr>
        <w:t>853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rPr>
          <w:rFonts w:hint="default" w:ascii="Times New Roman"/>
          <w:sz w:val="26"/>
          <w:szCs w:val="26"/>
          <w:lang w:val="vi-VN"/>
        </w:rPr>
      </w:pPr>
      <w:r>
        <w:rPr>
          <w:rFonts w:hint="default" w:ascii="Times New Roman" w:hAnsi="Arial" w:cs="Arial"/>
          <w:sz w:val="26"/>
          <w:szCs w:val="26"/>
          <w:lang w:val="vi-VN"/>
        </w:rPr>
        <w:t>Có tốc độ, đơn vị, khoảng cách màu đỏ; thời điểm, tọa độ màu vàng ở góc trên bên trái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rPr>
          <w:rFonts w:hint="default" w:ascii="Times New Roman"/>
          <w:sz w:val="26"/>
          <w:szCs w:val="26"/>
          <w:lang w:val="vi-VN"/>
        </w:rPr>
      </w:pPr>
      <w:r>
        <w:rPr>
          <w:rFonts w:hint="default" w:ascii="Times New Roman" w:hAnsi="Arial" w:cs="Arial"/>
          <w:sz w:val="26"/>
          <w:szCs w:val="26"/>
          <w:lang w:val="vi-VN"/>
        </w:rPr>
        <w:t>Ví dụ: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/>
          <w:sz w:val="26"/>
          <w:szCs w:val="26"/>
          <w:lang w:val="vi-VN"/>
        </w:rPr>
      </w:pPr>
      <w:r>
        <w:rPr>
          <w:rFonts w:hint="default" w:ascii="Times New Roman"/>
          <w:sz w:val="26"/>
          <w:szCs w:val="26"/>
          <w:lang w:val="vi-VN"/>
        </w:rPr>
        <w:drawing>
          <wp:inline distT="0" distB="0" distL="114300" distR="114300">
            <wp:extent cx="2407285" cy="1604645"/>
            <wp:effectExtent l="0" t="0" r="12065" b="14605"/>
            <wp:docPr id="5" name="Picture 5" descr="z4149804316263_24caa990f4e4e0b40fc1723cbde856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z4149804316263_24caa990f4e4e0b40fc1723cbde856c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6"/>
          <w:szCs w:val="26"/>
          <w:lang w:val="en-US"/>
        </w:rPr>
        <w:drawing>
          <wp:inline distT="0" distB="0" distL="114300" distR="114300">
            <wp:extent cx="2423795" cy="1615440"/>
            <wp:effectExtent l="0" t="0" r="14605" b="3810"/>
            <wp:docPr id="6" name="Picture 6" descr="z4152008491700_e9dbfef45abeafbd4ea932d33fae46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z4152008491700_e9dbfef45abeafbd4ea932d33fae468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Times New Roman"/>
          <w:b/>
          <w:bCs/>
          <w:sz w:val="28"/>
          <w:szCs w:val="28"/>
          <w:lang w:val="vi-VN"/>
        </w:rPr>
        <w:t>Giải pháp và thử nghiệm</w:t>
      </w:r>
    </w:p>
    <w:p>
      <w:pPr>
        <w:numPr>
          <w:ilvl w:val="1"/>
          <w:numId w:val="11"/>
        </w:numPr>
        <w:ind w:left="850" w:leftChars="0" w:hanging="453" w:firstLineChars="0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 w:ascii="Times New Roman"/>
          <w:i/>
          <w:iCs/>
          <w:sz w:val="24"/>
          <w:szCs w:val="24"/>
          <w:lang w:val="vi-VN"/>
        </w:rPr>
        <w:t>Giải pháp</w:t>
      </w:r>
    </w:p>
    <w:p>
      <w:pPr>
        <w:numPr>
          <w:ilvl w:val="0"/>
          <w:numId w:val="0"/>
        </w:numPr>
        <w:ind w:left="397" w:leftChars="0"/>
        <w:rPr>
          <w:rFonts w:hint="default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="397" w:leftChars="0"/>
        <w:rPr>
          <w:rFonts w:hint="default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3180715</wp:posOffset>
                </wp:positionH>
                <wp:positionV relativeFrom="paragraph">
                  <wp:posOffset>22860</wp:posOffset>
                </wp:positionV>
                <wp:extent cx="988695" cy="302260"/>
                <wp:effectExtent l="6350" t="6350" r="14605" b="152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3022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default"/>
                                <w:color w:val="auto"/>
                                <w:lang w:val="vi-VN"/>
                              </w:rPr>
                            </w:pPr>
                            <w:r>
                              <w:rPr>
                                <w:rFonts w:hint="default" w:ascii="Times New Roman"/>
                                <w:color w:val="auto"/>
                                <w:lang w:val="vi-VN"/>
                              </w:rPr>
                              <w:t>Nhận diện số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0.45pt;margin-top:1.8pt;height:23.8pt;width:77.85pt;z-index:25166540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mRp5SNUAAAAIAQAADwAA&#10;AAAAAAABACAAAAA4AAAAZHJzL2Rvd25yZXYueG1sUEsBAhQAFAAAAAgAh07iQIWHZLd1AgAAEAUA&#10;AA4AAAAAAAAAAQAgAAAAOgEAAGRycy9lMm9Eb2MueG1sUEsFBgAAAAAGAAYAWQEAACE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default"/>
                          <w:color w:val="auto"/>
                          <w:lang w:val="vi-VN"/>
                        </w:rPr>
                      </w:pPr>
                      <w:r>
                        <w:rPr>
                          <w:rFonts w:hint="default" w:ascii="Times New Roman"/>
                          <w:color w:val="auto"/>
                          <w:lang w:val="vi-VN"/>
                        </w:rPr>
                        <w:t>Nhận diện số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4545330</wp:posOffset>
                </wp:positionH>
                <wp:positionV relativeFrom="paragraph">
                  <wp:posOffset>57785</wp:posOffset>
                </wp:positionV>
                <wp:extent cx="229235" cy="229235"/>
                <wp:effectExtent l="6350" t="6350" r="12065" b="120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7.9pt;margin-top:4.55pt;height:18.05pt;width:18.05pt;z-index:251667456;v-text-anchor:middle;mso-width-relative:page;mso-height-relative:page;" fillcolor="#FF0000" filled="t" stroked="t" coordsize="21600,21600" o:gfxdata="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CSadrq2AAAAAgBAAAPAAAAAAAAAAEAIAAAADgAAABkcnMv&#10;ZG93bnJldi54bWxQSwECFAAUAAAACACHTuJAQJj3I18CAAD2BAAADgAAAAAAAAABACAAAAA9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4169410</wp:posOffset>
                </wp:positionH>
                <wp:positionV relativeFrom="paragraph">
                  <wp:posOffset>172720</wp:posOffset>
                </wp:positionV>
                <wp:extent cx="375920" cy="1270"/>
                <wp:effectExtent l="0" t="48895" r="5080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  <a:endCxn id="16" idx="2"/>
                      </wps:cNvCnPr>
                      <wps:spPr>
                        <a:xfrm flipV="1">
                          <a:off x="0" y="0"/>
                          <a:ext cx="375920" cy="1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8.3pt;margin-top:13.6pt;height:0.1pt;width:29.6pt;z-index:251666432;mso-width-relative:page;mso-height-relative:page;" filled="f" stroked="t" coordsize="21600,21600" o:gfxdata="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nZ2J&#10;TNgAAAAJAQAADwAAAAAAAAABACAAAAA4AAAAZHJzL2Rvd25yZXYueG1sUEsBAhQAFAAAAAgAh07i&#10;QPWfBlEMAgAAMQQAAA4AAAAAAAAAAQAgAAAAPQEAAGRycy9lMm9Eb2MueG1sUEsFBgAAAAAGAAYA&#10;WQEAALs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173355</wp:posOffset>
                </wp:positionV>
                <wp:extent cx="365125" cy="635"/>
                <wp:effectExtent l="0" t="48895" r="15875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4" idx="1"/>
                      </wps:cNvCnPr>
                      <wps:spPr>
                        <a:xfrm>
                          <a:off x="0" y="0"/>
                          <a:ext cx="36512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1.7pt;margin-top:13.65pt;height:0.05pt;width:28.75pt;z-index:251664384;mso-width-relative:page;mso-height-relative:page;" filled="f" stroked="t" coordsize="21600,21600" o:gfxdata="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KQx1j/ZAAAACQEA&#10;AA8AAAAAAAAAAQAgAAAAOAAAAGRycy9kb3ducmV2LnhtbFBLAQIUABQAAAAIAIdO4kDa4eG7AwIA&#10;ACYEAAAOAAAAAAAAAAEAIAAAAD4BAABkcnMvZTJvRG9jLnhtbFBLBQYAAAAABgAGAFkBAACzBQAA&#10;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22225</wp:posOffset>
                </wp:positionV>
                <wp:extent cx="732790" cy="302260"/>
                <wp:effectExtent l="6350" t="6350" r="22860" b="1524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" cy="3022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default"/>
                                <w:color w:val="auto"/>
                                <w:lang w:val="vi-VN"/>
                              </w:rPr>
                            </w:pPr>
                            <w:r>
                              <w:rPr>
                                <w:rFonts w:hint="default" w:ascii="Times New Roman"/>
                                <w:color w:val="auto"/>
                                <w:lang w:val="vi-VN"/>
                              </w:rPr>
                              <w:t>Lọc màu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4pt;margin-top:1.75pt;height:23.8pt;width:57.7pt;z-index:25166336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BSQMWR1wAAAAgBAAAPAAAA&#10;AAAAAAEAIAAAADgAAABkcnMvZG93bnJldi54bWxQSwECFAAUAAAACACHTuJACrL1ZnICAAAQBQAA&#10;DgAAAAAAAAABACAAAAA8AQAAZHJzL2Uyb0RvYy54bWxQSwUGAAAAAAYABgBZAQAAI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default"/>
                          <w:color w:val="auto"/>
                          <w:lang w:val="vi-VN"/>
                        </w:rPr>
                      </w:pPr>
                      <w:r>
                        <w:rPr>
                          <w:rFonts w:hint="default" w:ascii="Times New Roman"/>
                          <w:color w:val="auto"/>
                          <w:lang w:val="vi-VN"/>
                        </w:rPr>
                        <w:t>Lọc màu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762635</wp:posOffset>
                </wp:positionH>
                <wp:positionV relativeFrom="paragraph">
                  <wp:posOffset>25400</wp:posOffset>
                </wp:positionV>
                <wp:extent cx="988695" cy="302260"/>
                <wp:effectExtent l="6350" t="6350" r="14605" b="152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2005" y="3156585"/>
                          <a:ext cx="988695" cy="3022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default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/>
                                <w:color w:val="auto"/>
                                <w:lang w:val="vi-VN"/>
                              </w:rPr>
                              <w:t>Phân loại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0.05pt;margin-top:2pt;height:23.8pt;width:77.85pt;z-index:25166028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JW4bPrV&#10;AAAACAEAAA8AAAAAAAAAAQAgAAAAOAAAAGRycy9kb3ducmV2LnhtbFBLAQIUABQAAAAIAIdO4kC7&#10;y1M2fwIAABoFAAAOAAAAAAAAAAEAIAAAADoBAABkcnMvZTJvRG9jLnhtbFBLBQYAAAAABgAGAFkB&#10;AAAr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default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 w:ascii="Times New Roman"/>
                          <w:color w:val="auto"/>
                          <w:lang w:val="vi-VN"/>
                        </w:rPr>
                        <w:t>Phân loại ảnh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1751330</wp:posOffset>
                </wp:positionH>
                <wp:positionV relativeFrom="paragraph">
                  <wp:posOffset>173355</wp:posOffset>
                </wp:positionV>
                <wp:extent cx="331470" cy="3175"/>
                <wp:effectExtent l="0" t="48260" r="11430" b="628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470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7.9pt;margin-top:13.65pt;height:0.25pt;width:26.1pt;z-index:251662336;mso-width-relative:page;mso-height-relative:page;" filled="f" stroked="t" coordsize="21600,21600" o:gfxdata="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U7/5bdcAAAAJAQAADwAAAAAAAAABACAAAAA4AAAA&#10;ZHJzL2Rvd25yZXYueG1sUEsBAhQAFAAAAAgAh07iQERpIWzyAQAA7wMAAA4AAAAAAAAAAQAgAAAA&#10;PAEAAGRycy9lMm9Eb2MueG1sUEsFBgAAAAAGAAYAWQEAAKA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60960</wp:posOffset>
                </wp:positionV>
                <wp:extent cx="229235" cy="229235"/>
                <wp:effectExtent l="6350" t="6350" r="12065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4300" y="2999105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.85pt;margin-top:4.8pt;height:18.05pt;width:18.05pt;z-index:251659264;v-text-anchor:middle;mso-width-relative:page;mso-height-relative:page;" fillcolor="#00B050" filled="t" stroked="t" coordsize="21600,21600" o:gfxdata="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XCr3ItcAAAAGAQAADwAAAAAA&#10;AAABACAAAAA4AAAAZHJzL2Rvd25yZXYueG1sUEsBAhQAFAAAAAgAh07iQP6PmPRwAgAAAAUAAA4A&#10;AAAAAAAAAQAgAAAAPAEAAGRycy9lMm9Eb2MueG1sUEsFBgAAAAAGAAYAWQEAAB4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="397" w:leftChars="0"/>
        <w:rPr>
          <w:rFonts w:hint="default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-15875</wp:posOffset>
                </wp:positionV>
                <wp:extent cx="294005" cy="635"/>
                <wp:effectExtent l="0" t="48895" r="10795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6"/>
                        <a:endCxn id="8" idx="1"/>
                      </wps:cNvCnPr>
                      <wps:spPr>
                        <a:xfrm>
                          <a:off x="1592580" y="3357245"/>
                          <a:ext cx="29400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.9pt;margin-top:-1.25pt;height:0.05pt;width:23.15pt;z-index:251661312;mso-width-relative:page;mso-height-relative:page;" filled="f" stroked="t" coordsize="21600,21600" o:gfxdata="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HiMj0fXAAAACAEAAA8AAAAAAAAAAQAgAAAAOAAAAGRycy9kb3ducmV2LnhtbFBLAQIUABQAAAAI&#10;AIdO4kDecvDnEQIAAC4EAAAOAAAAAAAAAAEAIAAAADwBAABkcnMvZTJvRG9jLnhtbFBLBQYAAAAA&#10;BgAGAFkBAAC/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="397" w:leftChars="0" w:firstLine="832" w:firstLineChars="0"/>
        <w:rPr>
          <w:rFonts w:hint="default"/>
          <w:sz w:val="26"/>
          <w:szCs w:val="26"/>
          <w:lang w:val="vi-VN"/>
        </w:rPr>
      </w:pPr>
      <w:r>
        <w:rPr>
          <w:rFonts w:hint="default" w:ascii="Times New Roman"/>
          <w:sz w:val="26"/>
          <w:szCs w:val="26"/>
          <w:lang w:val="vi-VN"/>
        </w:rPr>
        <w:drawing>
          <wp:inline distT="0" distB="0" distL="114300" distR="114300">
            <wp:extent cx="967105" cy="725805"/>
            <wp:effectExtent l="0" t="0" r="4445" b="17145"/>
            <wp:docPr id="20" name="Picture 20" descr="P1690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P16900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710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/>
          <w:sz w:val="26"/>
          <w:szCs w:val="26"/>
          <w:lang w:val="vi-VN"/>
        </w:rPr>
        <w:tab/>
      </w:r>
      <w:r>
        <w:rPr>
          <w:rFonts w:hint="default" w:ascii="Times New Roman"/>
          <w:sz w:val="26"/>
          <w:szCs w:val="26"/>
          <w:lang w:val="vi-VN"/>
        </w:rPr>
        <w:t xml:space="preserve"> </w:t>
      </w:r>
      <w:r>
        <w:rPr>
          <w:rFonts w:hint="default"/>
          <w:sz w:val="26"/>
          <w:szCs w:val="26"/>
          <w:lang w:val="vi-VN"/>
        </w:rPr>
        <w:drawing>
          <wp:inline distT="0" distB="0" distL="114300" distR="114300">
            <wp:extent cx="981075" cy="735330"/>
            <wp:effectExtent l="0" t="0" r="9525" b="7620"/>
            <wp:docPr id="19" name="Picture 19" descr="P1690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P169005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/>
          <w:sz w:val="26"/>
          <w:szCs w:val="26"/>
          <w:lang w:val="vi-VN"/>
        </w:rPr>
        <w:tab/>
      </w:r>
      <w:r>
        <w:rPr>
          <w:rFonts w:hint="default"/>
          <w:sz w:val="26"/>
          <w:szCs w:val="26"/>
          <w:lang w:val="vi-VN"/>
        </w:rPr>
        <w:drawing>
          <wp:inline distT="0" distB="0" distL="114300" distR="114300">
            <wp:extent cx="975360" cy="732155"/>
            <wp:effectExtent l="0" t="0" r="15240" b="10795"/>
            <wp:docPr id="21" name="Picture 21" descr="P1690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P169005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/>
          <w:sz w:val="26"/>
          <w:szCs w:val="26"/>
          <w:lang w:val="vi-VN"/>
        </w:rPr>
      </w:pPr>
    </w:p>
    <w:p>
      <w:pPr>
        <w:numPr>
          <w:ilvl w:val="0"/>
          <w:numId w:val="16"/>
        </w:numPr>
        <w:ind w:left="420" w:leftChars="0" w:hanging="420" w:firstLineChars="0"/>
        <w:rPr>
          <w:rFonts w:hint="default" w:ascii="Times New Roman"/>
          <w:sz w:val="26"/>
          <w:szCs w:val="26"/>
          <w:lang w:val="vi-VN"/>
        </w:rPr>
      </w:pPr>
      <w:r>
        <w:rPr>
          <w:rFonts w:hint="default" w:ascii="Times New Roman"/>
          <w:sz w:val="26"/>
          <w:szCs w:val="26"/>
          <w:lang w:val="vi-VN"/>
        </w:rPr>
        <w:t>Phân loại ảnh: dựa vào đầu vào là kiểu ảnh loại nào (phần 1) để áp dụng phương pháp lọc màu phù hợp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 w:ascii="Times New Roman"/>
          <w:sz w:val="26"/>
          <w:szCs w:val="26"/>
          <w:lang w:val="vi-VN"/>
        </w:rPr>
        <w:t>Lọc màu: lọc thành phần có màu đỏ trong ảnh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 w:ascii="Times New Roman"/>
          <w:sz w:val="26"/>
          <w:szCs w:val="26"/>
          <w:lang w:val="vi-VN"/>
        </w:rPr>
        <w:t>Nhận diện số: sử dụng mô hình yolov5 để phát hiện số trong ảnh</w:t>
      </w:r>
    </w:p>
    <w:p>
      <w:pPr>
        <w:numPr>
          <w:ilvl w:val="1"/>
          <w:numId w:val="11"/>
        </w:numPr>
        <w:ind w:left="850" w:leftChars="0" w:hanging="453" w:firstLineChars="0"/>
        <w:rPr>
          <w:rFonts w:hint="default"/>
          <w:sz w:val="26"/>
          <w:szCs w:val="26"/>
          <w:lang w:val="en-US"/>
        </w:rPr>
      </w:pPr>
      <w:r>
        <w:rPr>
          <w:rFonts w:hint="default" w:ascii="Times New Roman"/>
          <w:sz w:val="26"/>
          <w:szCs w:val="26"/>
          <w:lang w:val="vi-VN"/>
        </w:rPr>
        <w:t xml:space="preserve"> </w:t>
      </w:r>
      <w:r>
        <w:rPr>
          <w:rFonts w:hint="default" w:ascii="Times New Roman"/>
          <w:i/>
          <w:iCs/>
          <w:sz w:val="24"/>
          <w:szCs w:val="24"/>
          <w:lang w:val="vi-VN"/>
        </w:rPr>
        <w:t>Thử nghiệm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>Đ</w:t>
      </w:r>
      <w:r>
        <w:rPr>
          <w:rFonts w:hint="default" w:ascii="Times New Roman"/>
          <w:sz w:val="26"/>
          <w:szCs w:val="26"/>
          <w:lang w:val="vi-VN"/>
        </w:rPr>
        <w:t>ã gán nhãn 372 dữ liệu ảnh loại 1, chia làm 2 tập train (300 ảnh) và test (72 ảnh). Trong bộ dữ liệu, số 5 (~200) và số 6 (~150) chiếm nhiều nhất, số 2 và số 3 chiếm ít nhất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037080" cy="2009775"/>
            <wp:effectExtent l="0" t="0" r="1270" b="9525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0"/>
        </w:numPr>
        <w:ind w:leftChars="0"/>
        <w:jc w:val="center"/>
        <w:rPr>
          <w:rFonts w:hint="default"/>
          <w:lang w:val="vi-VN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vi-VN"/>
        </w:rPr>
        <w:t>. Phân bố dữ liệu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sz w:val="26"/>
          <w:szCs w:val="26"/>
          <w:lang w:val="vi-VN"/>
        </w:rPr>
      </w:pPr>
      <w:r>
        <w:rPr>
          <w:rFonts w:hint="default" w:ascii="Times New Roman"/>
          <w:sz w:val="26"/>
          <w:szCs w:val="26"/>
          <w:lang w:val="vi-VN"/>
        </w:rPr>
        <w:t>Thử nghiệm mô hình yolov5 trên NVIDIA GeForce RTX 2080, dùng pretrained yolov5s.pt, 100 epochs, thu được kết quả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drawing>
          <wp:inline distT="0" distB="0" distL="114300" distR="114300">
            <wp:extent cx="2571750" cy="1930400"/>
            <wp:effectExtent l="0" t="0" r="0" b="12700"/>
            <wp:docPr id="10" name="Picture 10" descr="confusion_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onfusion_matrix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0"/>
        </w:numPr>
        <w:ind w:leftChars="0"/>
        <w:jc w:val="center"/>
        <w:rPr>
          <w:rFonts w:hint="default"/>
          <w:sz w:val="26"/>
          <w:szCs w:val="26"/>
          <w:lang w:val="vi-VN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vi-VN"/>
        </w:rPr>
        <w:t>. Confusion Matrix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/>
          <w:sz w:val="26"/>
          <w:szCs w:val="26"/>
          <w:lang w:val="vi-VN"/>
        </w:rPr>
      </w:pPr>
      <w:r>
        <w:rPr>
          <w:rFonts w:hint="default" w:ascii="Times New Roman"/>
          <w:sz w:val="26"/>
          <w:szCs w:val="26"/>
          <w:lang w:val="vi-VN"/>
        </w:rPr>
        <w:t>Chỉ có số 2 và số 3 bị dự đoán nhầm, nguyên nhân là do dữ liệu ít.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/>
          <w:sz w:val="26"/>
          <w:szCs w:val="26"/>
          <w:lang w:val="vi-VN"/>
        </w:rPr>
      </w:pPr>
      <w:r>
        <w:rPr>
          <w:rFonts w:hint="default" w:ascii="Times New Roman"/>
          <w:sz w:val="26"/>
          <w:szCs w:val="26"/>
          <w:lang w:val="vi-VN"/>
        </w:rPr>
        <w:t>Một số hình ảnh dự đoán: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/>
          <w:sz w:val="26"/>
          <w:szCs w:val="26"/>
          <w:lang w:val="vi-VN"/>
        </w:rPr>
      </w:pPr>
      <w:r>
        <w:rPr>
          <w:rFonts w:hint="default" w:ascii="Times New Roman"/>
          <w:sz w:val="26"/>
          <w:szCs w:val="26"/>
          <w:lang w:val="vi-VN"/>
        </w:rPr>
        <w:drawing>
          <wp:inline distT="0" distB="0" distL="114300" distR="114300">
            <wp:extent cx="2370455" cy="1778000"/>
            <wp:effectExtent l="0" t="0" r="10795" b="12700"/>
            <wp:docPr id="17" name="Picture 17" descr="P1690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P16901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/>
          <w:sz w:val="26"/>
          <w:szCs w:val="26"/>
          <w:lang w:val="vi-VN"/>
        </w:rPr>
        <w:drawing>
          <wp:inline distT="0" distB="0" distL="114300" distR="114300">
            <wp:extent cx="2370455" cy="1778000"/>
            <wp:effectExtent l="0" t="0" r="10795" b="12700"/>
            <wp:docPr id="18" name="Picture 18" descr="P1690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P16901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/>
          <w:sz w:val="26"/>
          <w:szCs w:val="26"/>
          <w:lang w:val="vi-VN"/>
        </w:rPr>
      </w:pPr>
      <w:r>
        <w:rPr>
          <w:rFonts w:hint="default" w:ascii="Times New Roman"/>
          <w:sz w:val="26"/>
          <w:szCs w:val="26"/>
          <w:lang w:val="vi-VN"/>
        </w:rPr>
        <w:drawing>
          <wp:inline distT="0" distB="0" distL="114300" distR="114300">
            <wp:extent cx="2364740" cy="1774190"/>
            <wp:effectExtent l="0" t="0" r="16510" b="16510"/>
            <wp:docPr id="23" name="Picture 23" descr="P1690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P169009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/>
          <w:sz w:val="26"/>
          <w:szCs w:val="26"/>
          <w:lang w:val="vi-VN"/>
        </w:rPr>
        <w:drawing>
          <wp:inline distT="0" distB="0" distL="114300" distR="114300">
            <wp:extent cx="2364105" cy="1773555"/>
            <wp:effectExtent l="0" t="0" r="17145" b="17145"/>
            <wp:docPr id="24" name="Picture 24" descr="P1690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P169009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0"/>
        </w:numPr>
        <w:ind w:leftChars="0" w:firstLine="420" w:firstLineChars="0"/>
        <w:jc w:val="center"/>
        <w:rPr>
          <w:rFonts w:hint="default" w:ascii="Times New Roman"/>
          <w:sz w:val="26"/>
          <w:szCs w:val="26"/>
          <w:lang w:val="vi-VN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vi-VN"/>
        </w:rPr>
        <w:t>. Kết quả dự đóan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Times New Roman"/>
          <w:b/>
          <w:bCs/>
          <w:sz w:val="28"/>
          <w:szCs w:val="28"/>
          <w:lang w:val="vi-VN"/>
        </w:rPr>
        <w:t>Công việc tương lai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 w:ascii="Times New Roman"/>
          <w:sz w:val="26"/>
          <w:szCs w:val="26"/>
          <w:lang w:val="vi-VN"/>
        </w:rPr>
        <w:t>Test trên tập ảnh loại 2 và loại 3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 w:ascii="Times New Roman"/>
          <w:sz w:val="26"/>
          <w:szCs w:val="26"/>
          <w:lang w:val="vi-VN"/>
        </w:rPr>
        <w:t>Deploy lên Jetson Nano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 w:ascii="Times New Roman"/>
          <w:b/>
          <w:bCs/>
          <w:sz w:val="28"/>
          <w:szCs w:val="28"/>
          <w:lang w:val="vi-VN"/>
        </w:rPr>
        <w:t>Thắc mắc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>Đầ</w:t>
      </w:r>
      <w:r>
        <w:rPr>
          <w:rFonts w:hint="default" w:ascii="Times New Roman"/>
          <w:sz w:val="26"/>
          <w:szCs w:val="26"/>
          <w:lang w:val="vi-VN"/>
        </w:rPr>
        <w:t>u vào ảnh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default"/>
          <w:sz w:val="26"/>
          <w:szCs w:val="26"/>
          <w:lang w:val="vi-VN"/>
        </w:rPr>
      </w:pPr>
      <w:r>
        <w:rPr>
          <w:rFonts w:hint="default" w:ascii="Times New Roman"/>
          <w:sz w:val="26"/>
          <w:szCs w:val="26"/>
          <w:lang w:val="vi-VN"/>
        </w:rPr>
        <w:t>Ngoài 3 kiểu ảnh trên, còn có kiểu ảnh nào nữa không?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default"/>
          <w:sz w:val="26"/>
          <w:szCs w:val="26"/>
          <w:lang w:val="vi-VN"/>
        </w:rPr>
      </w:pPr>
      <w:r>
        <w:rPr>
          <w:rFonts w:hint="default" w:ascii="Times New Roman"/>
          <w:sz w:val="26"/>
          <w:szCs w:val="26"/>
          <w:lang w:val="vi-VN"/>
        </w:rPr>
        <w:t>Đầu ra mong muốn: file text/một con số/v.v</w:t>
      </w:r>
      <w:bookmarkStart w:id="0" w:name="_GoBack"/>
      <w:bookmarkEnd w:id="0"/>
    </w:p>
    <w:p>
      <w:pPr>
        <w:numPr>
          <w:ilvl w:val="0"/>
          <w:numId w:val="19"/>
        </w:numPr>
        <w:ind w:left="420" w:leftChars="0" w:hanging="420" w:firstLineChars="0"/>
        <w:rPr>
          <w:rFonts w:hint="default"/>
          <w:sz w:val="26"/>
          <w:szCs w:val="26"/>
          <w:lang w:val="vi-VN"/>
        </w:rPr>
      </w:pPr>
      <w:r>
        <w:rPr>
          <w:rFonts w:hint="default" w:ascii="Times New Roman"/>
          <w:sz w:val="26"/>
          <w:szCs w:val="26"/>
          <w:lang w:val="vi-VN"/>
        </w:rPr>
        <w:t>Yêu cầu về độ chính xác, tốc độ xử lý,...</w:t>
      </w:r>
    </w:p>
    <w:p>
      <w:pPr>
        <w:rPr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E6D48D"/>
    <w:multiLevelType w:val="singleLevel"/>
    <w:tmpl w:val="AFE6D48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DEE8701"/>
    <w:multiLevelType w:val="singleLevel"/>
    <w:tmpl w:val="BDEE870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EFDFD56"/>
    <w:multiLevelType w:val="singleLevel"/>
    <w:tmpl w:val="BEFDFD5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FFE908F"/>
    <w:multiLevelType w:val="singleLevel"/>
    <w:tmpl w:val="EFFE908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3B225F7"/>
    <w:multiLevelType w:val="singleLevel"/>
    <w:tmpl w:val="F3B225F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4FBB6EA"/>
    <w:multiLevelType w:val="singleLevel"/>
    <w:tmpl w:val="F4FBB6E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9DF3261"/>
    <w:multiLevelType w:val="multilevel"/>
    <w:tmpl w:val="F9DF326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7">
    <w:nsid w:val="FFF4FDF6"/>
    <w:multiLevelType w:val="singleLevel"/>
    <w:tmpl w:val="FFF4FDF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9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10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11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2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3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4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5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6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7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8">
    <w:nsid w:val="338FD032"/>
    <w:multiLevelType w:val="singleLevel"/>
    <w:tmpl w:val="338FD03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7"/>
  </w:num>
  <w:num w:numId="2">
    <w:abstractNumId w:val="15"/>
  </w:num>
  <w:num w:numId="3">
    <w:abstractNumId w:val="14"/>
  </w:num>
  <w:num w:numId="4">
    <w:abstractNumId w:val="13"/>
  </w:num>
  <w:num w:numId="5">
    <w:abstractNumId w:val="12"/>
  </w:num>
  <w:num w:numId="6">
    <w:abstractNumId w:val="16"/>
  </w:num>
  <w:num w:numId="7">
    <w:abstractNumId w:val="11"/>
  </w:num>
  <w:num w:numId="8">
    <w:abstractNumId w:val="10"/>
  </w:num>
  <w:num w:numId="9">
    <w:abstractNumId w:val="9"/>
  </w:num>
  <w:num w:numId="10">
    <w:abstractNumId w:val="8"/>
  </w:num>
  <w:num w:numId="11">
    <w:abstractNumId w:val="6"/>
  </w:num>
  <w:num w:numId="12">
    <w:abstractNumId w:val="0"/>
  </w:num>
  <w:num w:numId="13">
    <w:abstractNumId w:val="5"/>
  </w:num>
  <w:num w:numId="14">
    <w:abstractNumId w:val="7"/>
  </w:num>
  <w:num w:numId="15">
    <w:abstractNumId w:val="3"/>
  </w:num>
  <w:num w:numId="16">
    <w:abstractNumId w:val="4"/>
  </w:num>
  <w:num w:numId="17">
    <w:abstractNumId w:val="18"/>
  </w:num>
  <w:num w:numId="18">
    <w:abstractNumId w:val="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71BE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3FBBF15"/>
    <w:rsid w:val="5CA7510A"/>
    <w:rsid w:val="78AD8EEA"/>
    <w:rsid w:val="7ADEA072"/>
    <w:rsid w:val="7FD71BE3"/>
    <w:rsid w:val="DCEB261F"/>
    <w:rsid w:val="DFAE1F7F"/>
    <w:rsid w:val="FBFF1075"/>
    <w:rsid w:val="FFFE9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pPr>
      <w:spacing w:after="200"/>
      <w:jc w:val="center"/>
    </w:pPr>
    <w:rPr>
      <w:rFonts w:ascii="Times New Roman" w:hAnsi="Times New Roman" w:eastAsia="Times New Roman" w:cs="Times New Roman"/>
      <w:b/>
      <w:bCs/>
      <w:color w:val="000000" w:themeColor="text1"/>
      <w:sz w:val="18"/>
      <w:szCs w:val="18"/>
      <w:lang w:eastAsia="en-US"/>
      <w14:textFill>
        <w14:solidFill>
          <w14:schemeClr w14:val="tx1"/>
        </w14:solidFill>
      </w14:textFill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2023-04-28T14:47:00Z</dcterms:created>
  <dc:creator>vietnh41-vtnet-u</dc:creator>
  <cp:lastModifiedBy>vietnh41-vtnet-u</cp:lastModifiedBy>
  <dcterms:modified xsi:type="dcterms:W3CDTF">2023-04-26T17:20:13Z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